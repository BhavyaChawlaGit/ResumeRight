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Name] [Your Contact Information] [Your Email] [LinkedIn Profile]</w:t>
        <w:br/>
        <w:br/>
        <w:t>Dear Grace,</w:t>
        <w:br/>
        <w:br/>
        <w:t>I am writing to express my interest in the TS/SCI Cleared Data Analyst/Records Manager position at Apex Systems. With a Master's degree in Computer Science, expertise in data analysis, machine learning, and proficiency in Python programming, I am excited about the opportunity to contribute to your team at Fort Liberty.</w:t>
        <w:br/>
        <w:br/>
        <w:t>My academic background and professional experiences align closely with the qualifications outlined for this role. As a Graduate Teaching Assistant at the Illinois Institute of Technology, I honed my skills in guiding students through software modeling development and enhancing their practical project modeling skills. I also managed distribution operations at Tech News, optimizing efficiency and setting up email newsletters to streamline communication processes.</w:t>
        <w:br/>
        <w:br/>
        <w:t>During my time with Globalshala as a Data Analyst, I successfully analyzed marketing data and produced insightful Power Bi reports to enhance campaign strategies effectively. Additionally, as an Associate Consultant at Bristlecone, I resolved over 290 tickets monthly, collaborated with developers to ensure accurate data results, and received recognition as a top performer within the customer support team.</w:t>
        <w:br/>
        <w:br/>
        <w:t>I have a proven track record of implementing advanced data models and driving results. For example, in my recent project on Household Electricity Consumption, I achieved a 35% decrease in Root Mean Square Deviation utilizing Conv-LSTM models, demonstrating precise forecasting abilities. Furthermore, my project on Generative AI for Cost Estimation showcased proficiency in project management automation and generative AI, achieving remarkable R scores for object points and estimated effort.</w:t>
        <w:br/>
        <w:br/>
        <w:t>My certifications in Machine Learning with Python and Introduction to Generative AI, along with my proficiency in frameworks like Keras, PyTorch, and TensorFlow, highlight my commitment to continuous learning and staying current with industry trends.</w:t>
        <w:br/>
        <w:br/>
        <w:t>I am confident that my skills in data analysis, records management, and compliance with federal regulations make me a strong fit for this role. I am eager to bring my expertise to Apex Systems and contribute to the success of your team. Thank you for considering my application. I look forward to the opportunity to discuss how my background, skills, and enthusiasm align with the requirements of the position.</w:t>
        <w:br/>
        <w:br/>
        <w:t>Warm regards,</w:t>
        <w:br/>
        <w:br/>
        <w:t>Bhavya Chawla</w:t>
        <w:br/>
        <w:br/>
        <w:t>---</w:t>
        <w:br/>
        <w:br/>
        <w:t>Please let me know if you would like any revisions or additional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